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Data Analysis Report </w:t>
      </w:r>
    </w:p>
    <w:p>
      <w:r>
        <w:t>This report shows some analysis results in the form of tables and charts</w:t>
      </w:r>
    </w:p>
    <w:p>
      <w:r>
        <w:t>It is designed to give users a brief overview about the dataset</w:t>
      </w:r>
    </w:p>
    <w:p>
      <w:r>
        <w:t>Currently, the following analysis methods are supported, including:</w:t>
      </w:r>
    </w:p>
    <w:p>
      <w:pPr>
        <w:pStyle w:val="ListBullet"/>
      </w:pPr>
      <w:r>
        <w:t>summary, max, fft, stft, cwt</w:t>
      </w:r>
    </w:p>
    <w:p>
      <w:pPr>
        <w:pStyle w:val="Heading2"/>
      </w:pPr>
      <w:r>
        <w:t>Data View</w:t>
      </w:r>
    </w:p>
    <w:p>
      <w:r>
        <w:drawing>
          <wp:inline xmlns:a="http://schemas.openxmlformats.org/drawingml/2006/main" xmlns:pic="http://schemas.openxmlformats.org/drawingml/2006/picture">
            <wp:extent cx="45720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SUMMARY</w:t>
      </w:r>
    </w:p>
    <w:p>
      <w:r>
        <w:t>Specified statistical indicators, currently support: numbers, mean,                 variance, minimum, 25% median, 50% median, 75% median, maximum value, missing percentage, stationarity p value</w:t>
      </w:r>
    </w:p>
    <w:p>
      <w:pPr>
        <w:pStyle w:val="ListBullet"/>
      </w:pPr>
      <w:r>
        <w:t>Analysis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t>YD15</w:t>
            </w:r>
          </w:p>
        </w:tc>
        <w:tc>
          <w:tcPr>
            <w:tcW w:type="dxa" w:w="864"/>
          </w:tcPr>
          <w:p>
            <w:r>
              <w:t>WINDSPEED</w:t>
            </w:r>
          </w:p>
        </w:tc>
        <w:tc>
          <w:tcPr>
            <w:tcW w:type="dxa" w:w="864"/>
          </w:tcPr>
          <w:p>
            <w:r>
              <w:t>PREPOWER</w:t>
            </w:r>
          </w:p>
        </w:tc>
        <w:tc>
          <w:tcPr>
            <w:tcW w:type="dxa" w:w="864"/>
          </w:tcPr>
          <w:p>
            <w:r>
              <w:t>WINDDIRECTION</w:t>
            </w:r>
          </w:p>
        </w:tc>
        <w:tc>
          <w:tcPr>
            <w:tcW w:type="dxa" w:w="864"/>
          </w:tcPr>
          <w:p>
            <w:r>
              <w:t>TEMPERATURE</w:t>
            </w:r>
          </w:p>
        </w:tc>
        <w:tc>
          <w:tcPr>
            <w:tcW w:type="dxa" w:w="864"/>
          </w:tcPr>
          <w:p>
            <w:r>
              <w:t>HUMIDITY</w:t>
            </w:r>
          </w:p>
        </w:tc>
        <w:tc>
          <w:tcPr>
            <w:tcW w:type="dxa" w:w="864"/>
          </w:tcPr>
          <w:p>
            <w:r>
              <w:t>PRESSURE</w:t>
            </w:r>
          </w:p>
        </w:tc>
        <w:tc>
          <w:tcPr>
            <w:tcW w:type="dxa" w:w="864"/>
          </w:tcPr>
          <w:p>
            <w:r>
              <w:t>ROUND(A.WS,1)</w:t>
            </w:r>
          </w:p>
        </w:tc>
        <w:tc>
          <w:tcPr>
            <w:tcW w:type="dxa" w:w="864"/>
          </w:tcPr>
          <w:p>
            <w:r>
              <w:t>ROUND(A.POWER,0)</w:t>
            </w:r>
          </w:p>
        </w:tc>
      </w:tr>
      <w:tr>
        <w:tc>
          <w:tcPr>
            <w:tcW w:type="dxa" w:w="864"/>
          </w:tcPr>
          <w:p>
            <w:r>
              <w:t>missing</w:t>
            </w:r>
          </w:p>
        </w:tc>
        <w:tc>
          <w:tcPr>
            <w:tcW w:type="dxa" w:w="864"/>
          </w:tcPr>
          <w:p>
            <w:r>
              <w:t>0.06418010752688172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0.03225806451612903</w:t>
            </w:r>
          </w:p>
        </w:tc>
        <w:tc>
          <w:tcPr>
            <w:tcW w:type="dxa" w:w="864"/>
          </w:tcPr>
          <w:p>
            <w:r>
              <w:t>0.06451612903225806</w:t>
            </w:r>
          </w:p>
        </w:tc>
        <w:tc>
          <w:tcPr>
            <w:tcW w:type="dxa" w:w="864"/>
          </w:tcPr>
          <w:p>
            <w:r>
              <w:t>0.06451612903225806</w:t>
            </w:r>
          </w:p>
        </w:tc>
      </w:tr>
      <w:tr>
        <w:tc>
          <w:tcPr>
            <w:tcW w:type="dxa" w:w="864"/>
          </w:tcPr>
          <w:p>
            <w:r>
              <w:t>count</w:t>
            </w:r>
          </w:p>
        </w:tc>
        <w:tc>
          <w:tcPr>
            <w:tcW w:type="dxa" w:w="864"/>
          </w:tcPr>
          <w:p>
            <w:r>
              <w:t>2785.0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2880.0</w:t>
            </w:r>
          </w:p>
        </w:tc>
        <w:tc>
          <w:tcPr>
            <w:tcW w:type="dxa" w:w="864"/>
          </w:tcPr>
          <w:p>
            <w:r>
              <w:t>2784.0</w:t>
            </w:r>
          </w:p>
        </w:tc>
        <w:tc>
          <w:tcPr>
            <w:tcW w:type="dxa" w:w="864"/>
          </w:tcPr>
          <w:p>
            <w:r>
              <w:t>2784.0</w:t>
            </w:r>
          </w:p>
        </w:tc>
      </w:tr>
      <w:tr>
        <w:tc>
          <w:tcPr>
            <w:tcW w:type="dxa" w:w="864"/>
          </w:tcPr>
          <w:p>
            <w:r>
              <w:t>mean</w:t>
            </w:r>
          </w:p>
        </w:tc>
        <w:tc>
          <w:tcPr>
            <w:tcW w:type="dxa" w:w="864"/>
          </w:tcPr>
          <w:p>
            <w:r>
              <w:t>9884.635906642729</w:t>
            </w:r>
          </w:p>
        </w:tc>
        <w:tc>
          <w:tcPr>
            <w:tcW w:type="dxa" w:w="864"/>
          </w:tcPr>
          <w:p>
            <w:r>
              <w:t>5.493645833333334</w:t>
            </w:r>
          </w:p>
        </w:tc>
        <w:tc>
          <w:tcPr>
            <w:tcW w:type="dxa" w:w="864"/>
          </w:tcPr>
          <w:p>
            <w:r>
              <w:t>9637.794652777779</w:t>
            </w:r>
          </w:p>
        </w:tc>
        <w:tc>
          <w:tcPr>
            <w:tcW w:type="dxa" w:w="864"/>
          </w:tcPr>
          <w:p>
            <w:r>
              <w:t>196.83263888888888</w:t>
            </w:r>
          </w:p>
        </w:tc>
        <w:tc>
          <w:tcPr>
            <w:tcW w:type="dxa" w:w="864"/>
          </w:tcPr>
          <w:p>
            <w:r>
              <w:t>28.619826388888892</w:t>
            </w:r>
          </w:p>
        </w:tc>
        <w:tc>
          <w:tcPr>
            <w:tcW w:type="dxa" w:w="864"/>
          </w:tcPr>
          <w:p>
            <w:r>
              <w:t>81.36319444444445</w:t>
            </w:r>
          </w:p>
        </w:tc>
        <w:tc>
          <w:tcPr>
            <w:tcW w:type="dxa" w:w="864"/>
          </w:tcPr>
          <w:p>
            <w:r>
              <w:t>1002.8920138888889</w:t>
            </w:r>
          </w:p>
        </w:tc>
        <w:tc>
          <w:tcPr>
            <w:tcW w:type="dxa" w:w="864"/>
          </w:tcPr>
          <w:p>
            <w:r>
              <w:t>4.600862068965517</w:t>
            </w:r>
          </w:p>
        </w:tc>
        <w:tc>
          <w:tcPr>
            <w:tcW w:type="dxa" w:w="864"/>
          </w:tcPr>
          <w:p>
            <w:r>
              <w:t>10798.044181034482</w:t>
            </w:r>
          </w:p>
        </w:tc>
      </w:tr>
      <w:tr>
        <w:tc>
          <w:tcPr>
            <w:tcW w:type="dxa" w:w="864"/>
          </w:tcPr>
          <w:p>
            <w:r>
              <w:t>std</w:t>
            </w:r>
          </w:p>
        </w:tc>
        <w:tc>
          <w:tcPr>
            <w:tcW w:type="dxa" w:w="864"/>
          </w:tcPr>
          <w:p>
            <w:r>
              <w:t>11827.093086955194</w:t>
            </w:r>
          </w:p>
        </w:tc>
        <w:tc>
          <w:tcPr>
            <w:tcW w:type="dxa" w:w="864"/>
          </w:tcPr>
          <w:p>
            <w:r>
              <w:t>2.0540451975938234</w:t>
            </w:r>
          </w:p>
        </w:tc>
        <w:tc>
          <w:tcPr>
            <w:tcW w:type="dxa" w:w="864"/>
          </w:tcPr>
          <w:p>
            <w:r>
              <w:t>8863.131911264614</w:t>
            </w:r>
          </w:p>
        </w:tc>
        <w:tc>
          <w:tcPr>
            <w:tcW w:type="dxa" w:w="864"/>
          </w:tcPr>
          <w:p>
            <w:r>
              <w:t>52.42764190072575</w:t>
            </w:r>
          </w:p>
        </w:tc>
        <w:tc>
          <w:tcPr>
            <w:tcW w:type="dxa" w:w="864"/>
          </w:tcPr>
          <w:p>
            <w:r>
              <w:t>2.8425131800225225</w:t>
            </w:r>
          </w:p>
        </w:tc>
        <w:tc>
          <w:tcPr>
            <w:tcW w:type="dxa" w:w="864"/>
          </w:tcPr>
          <w:p>
            <w:r>
              <w:t>12.870883352786588</w:t>
            </w:r>
          </w:p>
        </w:tc>
        <w:tc>
          <w:tcPr>
            <w:tcW w:type="dxa" w:w="864"/>
          </w:tcPr>
          <w:p>
            <w:r>
              <w:t>1.8558148450081349</w:t>
            </w:r>
          </w:p>
        </w:tc>
        <w:tc>
          <w:tcPr>
            <w:tcW w:type="dxa" w:w="864"/>
          </w:tcPr>
          <w:p>
            <w:r>
              <w:t>1.9471602299773247</w:t>
            </w:r>
          </w:p>
        </w:tc>
        <w:tc>
          <w:tcPr>
            <w:tcW w:type="dxa" w:w="864"/>
          </w:tcPr>
          <w:p>
            <w:r>
              <w:t>12237.545329733932</w:t>
            </w:r>
          </w:p>
        </w:tc>
      </w:tr>
      <w:tr>
        <w:tc>
          <w:tcPr>
            <w:tcW w:type="dxa" w:w="864"/>
          </w:tcPr>
          <w:p>
            <w:r>
              <w:t>min</w:t>
            </w:r>
          </w:p>
        </w:tc>
        <w:tc>
          <w:tcPr>
            <w:tcW w:type="dxa" w:w="864"/>
          </w:tcPr>
          <w:p>
            <w:r>
              <w:t>-852.0</w:t>
            </w:r>
          </w:p>
        </w:tc>
        <w:tc>
          <w:tcPr>
            <w:tcW w:type="dxa" w:w="864"/>
          </w:tcPr>
          <w:p>
            <w:r>
              <w:t>0.3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23.7</w:t>
            </w:r>
          </w:p>
        </w:tc>
        <w:tc>
          <w:tcPr>
            <w:tcW w:type="dxa" w:w="864"/>
          </w:tcPr>
          <w:p>
            <w:r>
              <w:t>49.0</w:t>
            </w:r>
          </w:p>
        </w:tc>
        <w:tc>
          <w:tcPr>
            <w:tcW w:type="dxa" w:w="864"/>
          </w:tcPr>
          <w:p>
            <w:r>
              <w:t>999.0</w:t>
            </w:r>
          </w:p>
        </w:tc>
        <w:tc>
          <w:tcPr>
            <w:tcW w:type="dxa" w:w="864"/>
          </w:tcPr>
          <w:p>
            <w:r>
              <w:t>0.6</w:t>
            </w:r>
          </w:p>
        </w:tc>
        <w:tc>
          <w:tcPr>
            <w:tcW w:type="dxa" w:w="864"/>
          </w:tcPr>
          <w:p>
            <w:r>
              <w:t>-383.0</w:t>
            </w:r>
          </w:p>
        </w:tc>
      </w:tr>
      <w:tr>
        <w:tc>
          <w:tcPr>
            <w:tcW w:type="dxa" w:w="864"/>
          </w:tcPr>
          <w:p>
            <w:r>
              <w:t>25%</w:t>
            </w:r>
          </w:p>
        </w:tc>
        <w:tc>
          <w:tcPr>
            <w:tcW w:type="dxa" w:w="864"/>
          </w:tcPr>
          <w:p>
            <w:r>
              <w:t>440.0</w:t>
            </w:r>
          </w:p>
        </w:tc>
        <w:tc>
          <w:tcPr>
            <w:tcW w:type="dxa" w:w="864"/>
          </w:tcPr>
          <w:p>
            <w:r>
              <w:t>4.1</w:t>
            </w:r>
          </w:p>
        </w:tc>
        <w:tc>
          <w:tcPr>
            <w:tcW w:type="dxa" w:w="864"/>
          </w:tcPr>
          <w:p>
            <w:r>
              <w:t>2414.4249999999997</w:t>
            </w:r>
          </w:p>
        </w:tc>
        <w:tc>
          <w:tcPr>
            <w:tcW w:type="dxa" w:w="864"/>
          </w:tcPr>
          <w:p>
            <w:r>
              <w:t>200.0</w:t>
            </w:r>
          </w:p>
        </w:tc>
        <w:tc>
          <w:tcPr>
            <w:tcW w:type="dxa" w:w="864"/>
          </w:tcPr>
          <w:p>
            <w:r>
              <w:t>26.3</w:t>
            </w:r>
          </w:p>
        </w:tc>
        <w:tc>
          <w:tcPr>
            <w:tcW w:type="dxa" w:w="864"/>
          </w:tcPr>
          <w:p>
            <w:r>
              <w:t>71.0</w:t>
            </w:r>
          </w:p>
        </w:tc>
        <w:tc>
          <w:tcPr>
            <w:tcW w:type="dxa" w:w="864"/>
          </w:tcPr>
          <w:p>
            <w:r>
              <w:t>1002.0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1115.75</w:t>
            </w:r>
          </w:p>
        </w:tc>
      </w:tr>
      <w:tr>
        <w:tc>
          <w:tcPr>
            <w:tcW w:type="dxa" w:w="864"/>
          </w:tcPr>
          <w:p>
            <w:r>
              <w:t>50%</w:t>
            </w:r>
          </w:p>
        </w:tc>
        <w:tc>
          <w:tcPr>
            <w:tcW w:type="dxa" w:w="864"/>
          </w:tcPr>
          <w:p>
            <w:r>
              <w:t>6010.0</w:t>
            </w:r>
          </w:p>
        </w:tc>
        <w:tc>
          <w:tcPr>
            <w:tcW w:type="dxa" w:w="864"/>
          </w:tcPr>
          <w:p>
            <w:r>
              <w:t>5.6</w:t>
            </w:r>
          </w:p>
        </w:tc>
        <w:tc>
          <w:tcPr>
            <w:tcW w:type="dxa" w:w="864"/>
          </w:tcPr>
          <w:p>
            <w:r>
              <w:t>6687.85</w:t>
            </w:r>
          </w:p>
        </w:tc>
        <w:tc>
          <w:tcPr>
            <w:tcW w:type="dxa" w:w="864"/>
          </w:tcPr>
          <w:p>
            <w:r>
              <w:t>210.0</w:t>
            </w:r>
          </w:p>
        </w:tc>
        <w:tc>
          <w:tcPr>
            <w:tcW w:type="dxa" w:w="864"/>
          </w:tcPr>
          <w:p>
            <w:r>
              <w:t>27.8</w:t>
            </w:r>
          </w:p>
        </w:tc>
        <w:tc>
          <w:tcPr>
            <w:tcW w:type="dxa" w:w="864"/>
          </w:tcPr>
          <w:p>
            <w:r>
              <w:t>85.0</w:t>
            </w:r>
          </w:p>
        </w:tc>
        <w:tc>
          <w:tcPr>
            <w:tcW w:type="dxa" w:w="864"/>
          </w:tcPr>
          <w:p>
            <w:r>
              <w:t>1003.0</w:t>
            </w:r>
          </w:p>
        </w:tc>
        <w:tc>
          <w:tcPr>
            <w:tcW w:type="dxa" w:w="864"/>
          </w:tcPr>
          <w:p>
            <w:r>
              <w:t>4.6</w:t>
            </w:r>
          </w:p>
        </w:tc>
        <w:tc>
          <w:tcPr>
            <w:tcW w:type="dxa" w:w="864"/>
          </w:tcPr>
          <w:p>
            <w:r>
              <w:t>6913.0</w:t>
            </w:r>
          </w:p>
        </w:tc>
      </w:tr>
      <w:tr>
        <w:tc>
          <w:tcPr>
            <w:tcW w:type="dxa" w:w="864"/>
          </w:tcPr>
          <w:p>
            <w:r>
              <w:t>75%</w:t>
            </w:r>
          </w:p>
        </w:tc>
        <w:tc>
          <w:tcPr>
            <w:tcW w:type="dxa" w:w="864"/>
          </w:tcPr>
          <w:p>
            <w:r>
              <w:t>15034.0</w:t>
            </w:r>
          </w:p>
        </w:tc>
        <w:tc>
          <w:tcPr>
            <w:tcW w:type="dxa" w:w="864"/>
          </w:tcPr>
          <w:p>
            <w:r>
              <w:t>6.9</w:t>
            </w:r>
          </w:p>
        </w:tc>
        <w:tc>
          <w:tcPr>
            <w:tcW w:type="dxa" w:w="864"/>
          </w:tcPr>
          <w:p>
            <w:r>
              <w:t>14437.474999999999</w:t>
            </w:r>
          </w:p>
        </w:tc>
        <w:tc>
          <w:tcPr>
            <w:tcW w:type="dxa" w:w="864"/>
          </w:tcPr>
          <w:p>
            <w:r>
              <w:t>222.0</w:t>
            </w:r>
          </w:p>
        </w:tc>
        <w:tc>
          <w:tcPr>
            <w:tcW w:type="dxa" w:w="864"/>
          </w:tcPr>
          <w:p>
            <w:r>
              <w:t>30.8</w:t>
            </w:r>
          </w:p>
        </w:tc>
        <w:tc>
          <w:tcPr>
            <w:tcW w:type="dxa" w:w="864"/>
          </w:tcPr>
          <w:p>
            <w:r>
              <w:t>93.0</w:t>
            </w:r>
          </w:p>
        </w:tc>
        <w:tc>
          <w:tcPr>
            <w:tcW w:type="dxa" w:w="864"/>
          </w:tcPr>
          <w:p>
            <w:r>
              <w:t>1004.0</w:t>
            </w:r>
          </w:p>
        </w:tc>
        <w:tc>
          <w:tcPr>
            <w:tcW w:type="dxa" w:w="864"/>
          </w:tcPr>
          <w:p>
            <w:r>
              <w:t>5.9</w:t>
            </w:r>
          </w:p>
        </w:tc>
        <w:tc>
          <w:tcPr>
            <w:tcW w:type="dxa" w:w="864"/>
          </w:tcPr>
          <w:p>
            <w:r>
              <w:t>15962.5</w:t>
            </w:r>
          </w:p>
        </w:tc>
      </w:tr>
      <w:tr>
        <w:tc>
          <w:tcPr>
            <w:tcW w:type="dxa" w:w="864"/>
          </w:tcPr>
          <w:p>
            <w:r>
              <w:t>max</w:t>
            </w:r>
          </w:p>
        </w:tc>
        <w:tc>
          <w:tcPr>
            <w:tcW w:type="dxa" w:w="864"/>
          </w:tcPr>
          <w:p>
            <w:r>
              <w:t>72719.0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37420.5</w:t>
            </w:r>
          </w:p>
        </w:tc>
        <w:tc>
          <w:tcPr>
            <w:tcW w:type="dxa" w:w="864"/>
          </w:tcPr>
          <w:p>
            <w:r>
              <w:t>358.0</w:t>
            </w:r>
          </w:p>
        </w:tc>
        <w:tc>
          <w:tcPr>
            <w:tcW w:type="dxa" w:w="864"/>
          </w:tcPr>
          <w:p>
            <w:r>
              <w:t>36.0</w:t>
            </w:r>
          </w:p>
        </w:tc>
        <w:tc>
          <w:tcPr>
            <w:tcW w:type="dxa" w:w="864"/>
          </w:tcPr>
          <w:p>
            <w:r>
              <w:t>99.0</w:t>
            </w:r>
          </w:p>
        </w:tc>
        <w:tc>
          <w:tcPr>
            <w:tcW w:type="dxa" w:w="864"/>
          </w:tcPr>
          <w:p>
            <w:r>
              <w:t>1008.0</w:t>
            </w:r>
          </w:p>
        </w:tc>
        <w:tc>
          <w:tcPr>
            <w:tcW w:type="dxa" w:w="864"/>
          </w:tcPr>
          <w:p>
            <w:r>
              <w:t>13.5</w:t>
            </w:r>
          </w:p>
        </w:tc>
        <w:tc>
          <w:tcPr>
            <w:tcW w:type="dxa" w:w="864"/>
          </w:tcPr>
          <w:p>
            <w:r>
              <w:t>79817.0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